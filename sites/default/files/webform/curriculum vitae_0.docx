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tblpY="-201"/>
        <w:tblW w:w="4737" w:type="pct"/>
        <w:tblCellMar>
          <w:left w:w="0" w:type="dxa"/>
          <w:right w:w="0" w:type="dxa"/>
        </w:tblCellMar>
        <w:tblLook w:val="04A0"/>
      </w:tblPr>
      <w:tblGrid>
        <w:gridCol w:w="358"/>
        <w:gridCol w:w="5813"/>
        <w:gridCol w:w="2772"/>
      </w:tblGrid>
      <w:tr w:rsidR="009163BF" w:rsidRPr="007B6FE8" w:rsidTr="004245B8">
        <w:trPr>
          <w:trHeight w:val="1752"/>
        </w:trPr>
        <w:tc>
          <w:tcPr>
            <w:tcW w:w="358" w:type="dxa"/>
            <w:tc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</w:tcBorders>
            <w:shd w:val="clear" w:color="auto" w:fill="9FB8CD" w:themeFill="accent2"/>
          </w:tcPr>
          <w:p w:rsidR="009163BF" w:rsidRPr="007B6FE8" w:rsidRDefault="009163BF" w:rsidP="009163BF">
            <w:pPr>
              <w:rPr>
                <w:i/>
              </w:rPr>
            </w:pPr>
          </w:p>
        </w:tc>
        <w:tc>
          <w:tcPr>
            <w:tcW w:w="5813" w:type="dxa"/>
            <w:tc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nil"/>
            </w:tcBorders>
            <w:tcMar>
              <w:top w:w="360" w:type="dxa"/>
              <w:left w:w="360" w:type="dxa"/>
              <w:bottom w:w="360" w:type="dxa"/>
              <w:right w:w="0" w:type="dxa"/>
            </w:tcMar>
          </w:tcPr>
          <w:p w:rsidR="009163BF" w:rsidRPr="007B6FE8" w:rsidRDefault="00595C9D" w:rsidP="006473B6">
            <w:pPr>
              <w:pStyle w:val="Nombre"/>
              <w:jc w:val="left"/>
              <w:rPr>
                <w:i/>
              </w:rPr>
            </w:pPr>
            <w:sdt>
              <w:sdtPr>
                <w:rPr>
                  <w:i/>
                </w:rPr>
                <w:id w:val="11024321"/>
                <w:placeholder>
                  <w:docPart w:val="47C767A3C2E84CE596BF59C006AF05C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 w:rsidR="009163BF" w:rsidRPr="007B6FE8">
                  <w:rPr>
                    <w:i/>
                  </w:rPr>
                  <w:t>Jose Luis Ojeda Arcos</w:t>
                </w:r>
              </w:sdtContent>
            </w:sdt>
            <w:r w:rsidR="009163BF" w:rsidRPr="007B6FE8">
              <w:rPr>
                <w:i/>
              </w:rPr>
              <w:t xml:space="preserve"> </w:t>
            </w:r>
          </w:p>
          <w:p w:rsidR="009163BF" w:rsidRPr="00543C8E" w:rsidRDefault="009163BF" w:rsidP="006473B6">
            <w:pPr>
              <w:pStyle w:val="Textodedireccin"/>
              <w:jc w:val="left"/>
              <w:rPr>
                <w:i/>
                <w:sz w:val="20"/>
              </w:rPr>
            </w:pPr>
            <w:r w:rsidRPr="00543C8E">
              <w:rPr>
                <w:i/>
                <w:sz w:val="20"/>
              </w:rPr>
              <w:t>Av. Fuensanta Nº6 portal 3-2º-2</w:t>
            </w:r>
            <w:r w:rsidR="001468C2" w:rsidRPr="00543C8E">
              <w:rPr>
                <w:i/>
                <w:sz w:val="20"/>
              </w:rPr>
              <w:t xml:space="preserve">  C.P: 14010</w:t>
            </w:r>
          </w:p>
          <w:p w:rsidR="009163BF" w:rsidRPr="00543C8E" w:rsidRDefault="009163BF" w:rsidP="006473B6">
            <w:pPr>
              <w:pStyle w:val="Textodedireccin"/>
              <w:jc w:val="left"/>
              <w:rPr>
                <w:i/>
                <w:sz w:val="20"/>
              </w:rPr>
            </w:pPr>
            <w:r w:rsidRPr="00543C8E">
              <w:rPr>
                <w:i/>
                <w:sz w:val="20"/>
              </w:rPr>
              <w:t>Teléfono: 666741699</w:t>
            </w:r>
          </w:p>
          <w:p w:rsidR="009163BF" w:rsidRPr="00543C8E" w:rsidRDefault="009163BF" w:rsidP="006473B6">
            <w:pPr>
              <w:pStyle w:val="Textodedireccin"/>
              <w:jc w:val="left"/>
              <w:rPr>
                <w:i/>
                <w:sz w:val="20"/>
              </w:rPr>
            </w:pPr>
            <w:r w:rsidRPr="00543C8E">
              <w:rPr>
                <w:i/>
                <w:sz w:val="20"/>
              </w:rPr>
              <w:t>Correo electrónico: ojeda_1989@hotmail.com</w:t>
            </w:r>
          </w:p>
          <w:p w:rsidR="009163BF" w:rsidRPr="00543C8E" w:rsidRDefault="009163BF" w:rsidP="006473B6">
            <w:pPr>
              <w:pStyle w:val="Textodedireccin"/>
              <w:jc w:val="left"/>
              <w:rPr>
                <w:i/>
                <w:sz w:val="20"/>
              </w:rPr>
            </w:pPr>
            <w:r w:rsidRPr="00543C8E">
              <w:rPr>
                <w:i/>
                <w:sz w:val="20"/>
              </w:rPr>
              <w:t>Nacionalidad: España</w:t>
            </w:r>
          </w:p>
          <w:p w:rsidR="009163BF" w:rsidRPr="00543C8E" w:rsidRDefault="009163BF" w:rsidP="006473B6">
            <w:pPr>
              <w:pStyle w:val="Textodedireccin"/>
              <w:jc w:val="left"/>
              <w:rPr>
                <w:i/>
                <w:sz w:val="20"/>
              </w:rPr>
            </w:pPr>
            <w:r w:rsidRPr="00543C8E">
              <w:rPr>
                <w:i/>
                <w:sz w:val="20"/>
              </w:rPr>
              <w:t>Fecha de nacimiento: 28-01-1989</w:t>
            </w:r>
          </w:p>
          <w:p w:rsidR="00FB34F1" w:rsidRPr="007B6FE8" w:rsidRDefault="00FB34F1" w:rsidP="006473B6">
            <w:pPr>
              <w:pStyle w:val="Textodedireccin"/>
              <w:jc w:val="left"/>
              <w:rPr>
                <w:i/>
              </w:rPr>
            </w:pPr>
            <w:r w:rsidRPr="00543C8E">
              <w:rPr>
                <w:i/>
                <w:sz w:val="20"/>
              </w:rPr>
              <w:t>D.N.I: 30997424-W</w:t>
            </w:r>
          </w:p>
        </w:tc>
        <w:tc>
          <w:tcPr>
            <w:tcW w:w="2772" w:type="dxa"/>
            <w:tcBorders>
              <w:top w:val="single" w:sz="6" w:space="0" w:color="9FB8CD" w:themeColor="accent2"/>
              <w:left w:val="nil"/>
              <w:bottom w:val="single" w:sz="6" w:space="0" w:color="9FB8CD" w:themeColor="accent2"/>
              <w:right w:val="single" w:sz="6" w:space="0" w:color="9FB8CD" w:themeColor="accent2"/>
            </w:tcBorders>
            <w:tcMar>
              <w:top w:w="360" w:type="dxa"/>
              <w:left w:w="360" w:type="dxa"/>
              <w:right w:w="360" w:type="dxa"/>
            </w:tcMar>
          </w:tcPr>
          <w:p w:rsidR="009163BF" w:rsidRPr="007B6FE8" w:rsidRDefault="00DA056D" w:rsidP="006473B6">
            <w:pPr>
              <w:jc w:val="right"/>
              <w:rPr>
                <w:i/>
              </w:rPr>
            </w:pPr>
            <w:r>
              <w:rPr>
                <w:i/>
                <w:noProof/>
                <w:lang w:eastAsia="es-ES"/>
              </w:rPr>
              <w:drawing>
                <wp:inline distT="0" distB="0" distL="0" distR="0">
                  <wp:extent cx="858008" cy="1374803"/>
                  <wp:effectExtent l="19050" t="0" r="0" b="0"/>
                  <wp:docPr id="3" name="Imagen 2" descr="E:\MIS DOCUMENTOS\Mis imágenes\Dibujop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MIS DOCUMENTOS\Mis imágenes\Dibujop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656" cy="13742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249E" w:rsidRDefault="000C249E">
      <w:pPr>
        <w:pStyle w:val="Sinespaciado"/>
      </w:pPr>
    </w:p>
    <w:p w:rsidR="00B56D1E" w:rsidRDefault="00B56D1E">
      <w:pPr>
        <w:pStyle w:val="Sinespaciado"/>
      </w:pPr>
    </w:p>
    <w:tbl>
      <w:tblPr>
        <w:tblStyle w:val="Listamedia11"/>
        <w:tblW w:w="4931" w:type="pct"/>
        <w:tblLook w:val="04A0"/>
      </w:tblPr>
      <w:tblGrid>
        <w:gridCol w:w="360"/>
        <w:gridCol w:w="8799"/>
      </w:tblGrid>
      <w:tr w:rsidR="000C249E" w:rsidTr="00FB34F1">
        <w:trPr>
          <w:cnfStyle w:val="100000000000"/>
          <w:trHeight w:val="10190"/>
        </w:trPr>
        <w:tc>
          <w:tcPr>
            <w:cnfStyle w:val="001000000000"/>
            <w:tcW w:w="360" w:type="dxa"/>
          </w:tcPr>
          <w:p w:rsidR="000C249E" w:rsidRDefault="000C249E"/>
        </w:tc>
        <w:tc>
          <w:tcPr>
            <w:tcW w:w="0" w:type="auto"/>
          </w:tcPr>
          <w:p w:rsidR="00E75FF4" w:rsidRPr="00543C8E" w:rsidRDefault="00723363" w:rsidP="00E75FF4">
            <w:pPr>
              <w:pStyle w:val="Seccin"/>
              <w:cnfStyle w:val="100000000000"/>
              <w:rPr>
                <w:sz w:val="28"/>
              </w:rPr>
            </w:pPr>
            <w:r w:rsidRPr="00543C8E">
              <w:rPr>
                <w:sz w:val="28"/>
              </w:rPr>
              <w:t>Formación académica</w:t>
            </w:r>
          </w:p>
          <w:p w:rsidR="00803ED7" w:rsidRPr="00543C8E" w:rsidRDefault="00ED5332" w:rsidP="00803ED7">
            <w:pPr>
              <w:cnfStyle w:val="100000000000"/>
              <w:rPr>
                <w:sz w:val="22"/>
              </w:rPr>
            </w:pPr>
            <w:r w:rsidRPr="00543C8E">
              <w:rPr>
                <w:sz w:val="22"/>
              </w:rPr>
              <w:t xml:space="preserve">(2007-2013) </w:t>
            </w:r>
            <w:r w:rsidR="00803ED7" w:rsidRPr="00543C8E">
              <w:rPr>
                <w:sz w:val="22"/>
              </w:rPr>
              <w:t xml:space="preserve">Superior: INGENIERO TÉCNICO EN OBRAS PÚBLICAS, ESPECIALIDAD CONSTRUCCIONES CIVILES. Escuela Politécnica Superior de </w:t>
            </w:r>
            <w:proofErr w:type="spellStart"/>
            <w:r w:rsidR="00803ED7" w:rsidRPr="00543C8E">
              <w:rPr>
                <w:sz w:val="22"/>
              </w:rPr>
              <w:t>Belmez</w:t>
            </w:r>
            <w:proofErr w:type="spellEnd"/>
            <w:r w:rsidR="00803ED7" w:rsidRPr="00543C8E">
              <w:rPr>
                <w:rStyle w:val="Carcterdefechadesubseccin"/>
                <w:sz w:val="20"/>
              </w:rPr>
              <w:t xml:space="preserve"> </w:t>
            </w:r>
          </w:p>
          <w:p w:rsidR="00803ED7" w:rsidRPr="00543C8E" w:rsidRDefault="00ED5332" w:rsidP="00803ED7">
            <w:pPr>
              <w:cnfStyle w:val="100000000000"/>
              <w:rPr>
                <w:sz w:val="22"/>
              </w:rPr>
            </w:pPr>
            <w:r w:rsidRPr="00543C8E">
              <w:rPr>
                <w:sz w:val="22"/>
              </w:rPr>
              <w:t xml:space="preserve">(2005-2007) </w:t>
            </w:r>
            <w:r w:rsidR="006629D8" w:rsidRPr="00543C8E">
              <w:rPr>
                <w:sz w:val="22"/>
              </w:rPr>
              <w:t>B</w:t>
            </w:r>
            <w:r w:rsidR="00803ED7" w:rsidRPr="00543C8E">
              <w:rPr>
                <w:sz w:val="22"/>
              </w:rPr>
              <w:t xml:space="preserve">achiller: Escuela de artes “Dionisio Ortiz” </w:t>
            </w:r>
          </w:p>
          <w:p w:rsidR="00803ED7" w:rsidRPr="00543C8E" w:rsidRDefault="00ED5332" w:rsidP="00803ED7">
            <w:pPr>
              <w:cnfStyle w:val="100000000000"/>
              <w:rPr>
                <w:sz w:val="22"/>
              </w:rPr>
            </w:pPr>
            <w:r w:rsidRPr="00543C8E">
              <w:rPr>
                <w:sz w:val="22"/>
              </w:rPr>
              <w:t xml:space="preserve">(2001-2005) </w:t>
            </w:r>
            <w:r w:rsidR="00803ED7" w:rsidRPr="00543C8E">
              <w:rPr>
                <w:sz w:val="22"/>
              </w:rPr>
              <w:t xml:space="preserve">Secundaria: Instituto IES “la Fuensanta” </w:t>
            </w:r>
          </w:p>
          <w:p w:rsidR="00565664" w:rsidRPr="00543C8E" w:rsidRDefault="00ED5332" w:rsidP="00303B46">
            <w:pPr>
              <w:cnfStyle w:val="100000000000"/>
              <w:rPr>
                <w:sz w:val="22"/>
              </w:rPr>
            </w:pPr>
            <w:r w:rsidRPr="00543C8E">
              <w:rPr>
                <w:sz w:val="22"/>
              </w:rPr>
              <w:t>(1995-2001</w:t>
            </w:r>
            <w:r w:rsidRPr="00543C8E">
              <w:rPr>
                <w:szCs w:val="18"/>
              </w:rPr>
              <w:t xml:space="preserve">) </w:t>
            </w:r>
            <w:r w:rsidR="00303B46" w:rsidRPr="00543C8E">
              <w:rPr>
                <w:sz w:val="22"/>
              </w:rPr>
              <w:t xml:space="preserve">Primaria: </w:t>
            </w:r>
            <w:r w:rsidR="007B6FE8" w:rsidRPr="00543C8E">
              <w:rPr>
                <w:sz w:val="22"/>
              </w:rPr>
              <w:t>C</w:t>
            </w:r>
            <w:r w:rsidR="00303B46" w:rsidRPr="00543C8E">
              <w:rPr>
                <w:sz w:val="22"/>
              </w:rPr>
              <w:t>olegio Fernán Pérez de oliva</w:t>
            </w:r>
            <w:r w:rsidR="00E75FF4" w:rsidRPr="00543C8E">
              <w:rPr>
                <w:sz w:val="22"/>
              </w:rPr>
              <w:t xml:space="preserve"> </w:t>
            </w:r>
          </w:p>
          <w:p w:rsidR="00ED5332" w:rsidRPr="00543C8E" w:rsidRDefault="00ED5332" w:rsidP="00303B46">
            <w:pPr>
              <w:cnfStyle w:val="100000000000"/>
              <w:rPr>
                <w:sz w:val="22"/>
              </w:rPr>
            </w:pPr>
          </w:p>
          <w:p w:rsidR="00565664" w:rsidRPr="00543C8E" w:rsidRDefault="00565664" w:rsidP="00565664">
            <w:pPr>
              <w:jc w:val="center"/>
              <w:cnfStyle w:val="100000000000"/>
              <w:rPr>
                <w:i/>
                <w:sz w:val="22"/>
              </w:rPr>
            </w:pPr>
            <w:r w:rsidRPr="00543C8E">
              <w:rPr>
                <w:i/>
                <w:sz w:val="22"/>
              </w:rPr>
              <w:t xml:space="preserve">Otros </w:t>
            </w:r>
            <w:r w:rsidR="00DA7F7D" w:rsidRPr="00543C8E">
              <w:rPr>
                <w:i/>
                <w:sz w:val="22"/>
              </w:rPr>
              <w:t>títulos</w:t>
            </w:r>
          </w:p>
          <w:p w:rsidR="00565664" w:rsidRPr="00543C8E" w:rsidRDefault="00565664" w:rsidP="00565664">
            <w:pPr>
              <w:cnfStyle w:val="100000000000"/>
              <w:rPr>
                <w:i/>
                <w:sz w:val="22"/>
              </w:rPr>
            </w:pPr>
          </w:p>
          <w:p w:rsidR="00DA7F7D" w:rsidRDefault="00DA7F7D" w:rsidP="00565664">
            <w:pPr>
              <w:cnfStyle w:val="100000000000"/>
              <w:rPr>
                <w:sz w:val="22"/>
              </w:rPr>
            </w:pPr>
            <w:r w:rsidRPr="00543C8E">
              <w:rPr>
                <w:sz w:val="22"/>
              </w:rPr>
              <w:t xml:space="preserve">2013 - </w:t>
            </w:r>
            <w:r w:rsidR="00543C8E" w:rsidRPr="00543C8E">
              <w:rPr>
                <w:sz w:val="22"/>
              </w:rPr>
              <w:t>Curso de Jefe COEX (Conservación y explotación de carreteras). Estudios de Conservación y Explotación S.L.</w:t>
            </w:r>
            <w:r w:rsidR="00543C8E" w:rsidRPr="00543C8E">
              <w:rPr>
                <w:sz w:val="24"/>
              </w:rPr>
              <w:t xml:space="preserve"> </w:t>
            </w:r>
            <w:r w:rsidRPr="00543C8E">
              <w:rPr>
                <w:sz w:val="22"/>
              </w:rPr>
              <w:t>(350horas)</w:t>
            </w:r>
          </w:p>
          <w:p w:rsidR="00543C8E" w:rsidRPr="00543C8E" w:rsidRDefault="00543C8E" w:rsidP="00565664">
            <w:pPr>
              <w:cnfStyle w:val="100000000000"/>
              <w:rPr>
                <w:sz w:val="22"/>
              </w:rPr>
            </w:pPr>
          </w:p>
          <w:p w:rsidR="00B1566F" w:rsidRPr="00543C8E" w:rsidRDefault="00545599" w:rsidP="00543C8E">
            <w:pPr>
              <w:shd w:val="clear" w:color="auto" w:fill="FFFFFF"/>
              <w:cnfStyle w:val="100000000000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543C8E">
              <w:rPr>
                <w:sz w:val="22"/>
                <w:szCs w:val="22"/>
              </w:rPr>
              <w:t>201</w:t>
            </w:r>
            <w:r w:rsidR="000A0785" w:rsidRPr="00543C8E">
              <w:rPr>
                <w:sz w:val="22"/>
                <w:szCs w:val="22"/>
              </w:rPr>
              <w:t>4</w:t>
            </w:r>
            <w:r w:rsidRPr="00543C8E">
              <w:rPr>
                <w:sz w:val="22"/>
                <w:szCs w:val="22"/>
              </w:rPr>
              <w:t xml:space="preserve"> -</w:t>
            </w:r>
            <w:r w:rsidR="00B1566F" w:rsidRPr="00543C8E">
              <w:rPr>
                <w:sz w:val="22"/>
                <w:szCs w:val="22"/>
              </w:rPr>
              <w:t xml:space="preserve"> </w:t>
            </w:r>
            <w:r w:rsidR="00543C8E" w:rsidRPr="00543C8E">
              <w:rPr>
                <w:rFonts w:eastAsia="Times New Roman" w:cs="Times New Roman"/>
                <w:sz w:val="22"/>
                <w:szCs w:val="22"/>
                <w:lang w:eastAsia="es-ES"/>
              </w:rPr>
              <w:t>Curso de Coordinador de Seguridad y Salud en el sector de la</w:t>
            </w:r>
            <w:r w:rsidR="00543C8E">
              <w:rPr>
                <w:rFonts w:eastAsia="Times New Roman" w:cs="Times New Roman"/>
                <w:sz w:val="22"/>
                <w:szCs w:val="22"/>
                <w:lang w:eastAsia="es-ES"/>
              </w:rPr>
              <w:t xml:space="preserve"> </w:t>
            </w:r>
            <w:r w:rsidR="00543C8E" w:rsidRPr="00543C8E">
              <w:rPr>
                <w:rFonts w:eastAsia="Times New Roman" w:cs="Times New Roman"/>
                <w:sz w:val="22"/>
                <w:szCs w:val="22"/>
                <w:lang w:eastAsia="es-ES"/>
              </w:rPr>
              <w:t xml:space="preserve">Construcción. Enterprise Formación Continua S.L. </w:t>
            </w:r>
            <w:r w:rsidR="00B30971" w:rsidRPr="00543C8E">
              <w:rPr>
                <w:sz w:val="22"/>
                <w:szCs w:val="22"/>
              </w:rPr>
              <w:t>(200horas)</w:t>
            </w:r>
          </w:p>
          <w:p w:rsidR="00DA7F7D" w:rsidRPr="00543C8E" w:rsidRDefault="00DA7F7D">
            <w:pPr>
              <w:pStyle w:val="Seccin"/>
              <w:cnfStyle w:val="100000000000"/>
              <w:rPr>
                <w:rFonts w:eastAsiaTheme="minorEastAsia" w:cstheme="minorBidi"/>
                <w:b w:val="0"/>
                <w:bCs w:val="0"/>
                <w:color w:val="000000" w:themeColor="text1"/>
                <w:sz w:val="22"/>
                <w:szCs w:val="20"/>
              </w:rPr>
            </w:pPr>
          </w:p>
          <w:p w:rsidR="000C249E" w:rsidRPr="00543C8E" w:rsidRDefault="00723363">
            <w:pPr>
              <w:pStyle w:val="Seccin"/>
              <w:cnfStyle w:val="100000000000"/>
              <w:rPr>
                <w:sz w:val="28"/>
              </w:rPr>
            </w:pPr>
            <w:r w:rsidRPr="00543C8E">
              <w:rPr>
                <w:sz w:val="28"/>
              </w:rPr>
              <w:t>Experiencia</w:t>
            </w:r>
            <w:r w:rsidR="00710361" w:rsidRPr="00543C8E">
              <w:rPr>
                <w:sz w:val="28"/>
              </w:rPr>
              <w:t xml:space="preserve"> profesional</w:t>
            </w:r>
          </w:p>
          <w:p w:rsidR="005F731E" w:rsidRDefault="005F731E" w:rsidP="005F731E">
            <w:pPr>
              <w:cnfStyle w:val="100000000000"/>
              <w:rPr>
                <w:sz w:val="22"/>
              </w:rPr>
            </w:pPr>
            <w:r w:rsidRPr="00543C8E">
              <w:rPr>
                <w:sz w:val="22"/>
              </w:rPr>
              <w:t xml:space="preserve">07/2013-09/2013: Practicas en centro de conversación “UTE </w:t>
            </w:r>
            <w:proofErr w:type="spellStart"/>
            <w:r w:rsidRPr="00543C8E">
              <w:rPr>
                <w:sz w:val="22"/>
              </w:rPr>
              <w:t>Cordoba</w:t>
            </w:r>
            <w:proofErr w:type="spellEnd"/>
            <w:r w:rsidRPr="00543C8E">
              <w:rPr>
                <w:sz w:val="22"/>
              </w:rPr>
              <w:t xml:space="preserve"> Este”</w:t>
            </w:r>
            <w:r w:rsidR="00E248F7" w:rsidRPr="00543C8E">
              <w:rPr>
                <w:sz w:val="22"/>
              </w:rPr>
              <w:t xml:space="preserve"> como ayudante de jefe COEX.</w:t>
            </w:r>
          </w:p>
          <w:p w:rsidR="00543C8E" w:rsidRPr="00543C8E" w:rsidRDefault="00543C8E" w:rsidP="005F731E">
            <w:pPr>
              <w:cnfStyle w:val="100000000000"/>
              <w:rPr>
                <w:sz w:val="22"/>
              </w:rPr>
            </w:pPr>
          </w:p>
          <w:p w:rsidR="00C44928" w:rsidRPr="00543C8E" w:rsidRDefault="00C44928" w:rsidP="00C44928">
            <w:pPr>
              <w:pStyle w:val="Seccin"/>
              <w:cnfStyle w:val="100000000000"/>
              <w:rPr>
                <w:sz w:val="28"/>
              </w:rPr>
            </w:pPr>
            <w:r w:rsidRPr="00543C8E">
              <w:rPr>
                <w:sz w:val="28"/>
              </w:rPr>
              <w:t>Idiomas</w:t>
            </w:r>
          </w:p>
          <w:p w:rsidR="00C44928" w:rsidRDefault="00543C8E">
            <w:pPr>
              <w:pStyle w:val="Listaconvietas"/>
              <w:numPr>
                <w:ilvl w:val="0"/>
                <w:numId w:val="0"/>
              </w:numPr>
              <w:cnfStyle w:val="100000000000"/>
              <w:rPr>
                <w:sz w:val="22"/>
              </w:rPr>
            </w:pPr>
            <w:r>
              <w:rPr>
                <w:sz w:val="22"/>
              </w:rPr>
              <w:t>Inglés, Francés.</w:t>
            </w:r>
          </w:p>
          <w:p w:rsidR="00543C8E" w:rsidRPr="00543C8E" w:rsidRDefault="00543C8E">
            <w:pPr>
              <w:pStyle w:val="Listaconvietas"/>
              <w:numPr>
                <w:ilvl w:val="0"/>
                <w:numId w:val="0"/>
              </w:numPr>
              <w:cnfStyle w:val="100000000000"/>
              <w:rPr>
                <w:sz w:val="22"/>
              </w:rPr>
            </w:pPr>
          </w:p>
          <w:p w:rsidR="00C44928" w:rsidRPr="00543C8E" w:rsidRDefault="00C8220E" w:rsidP="00C8220E">
            <w:pPr>
              <w:pStyle w:val="Seccin"/>
              <w:cnfStyle w:val="100000000000"/>
              <w:rPr>
                <w:sz w:val="28"/>
              </w:rPr>
            </w:pPr>
            <w:r w:rsidRPr="00543C8E">
              <w:rPr>
                <w:sz w:val="28"/>
              </w:rPr>
              <w:t>Informática</w:t>
            </w:r>
          </w:p>
          <w:p w:rsidR="00543C8E" w:rsidRPr="00543C8E" w:rsidRDefault="00543C8E" w:rsidP="00543C8E">
            <w:pPr>
              <w:shd w:val="clear" w:color="auto" w:fill="FFFFFF"/>
              <w:spacing w:before="240" w:line="384" w:lineRule="atLeast"/>
              <w:cnfStyle w:val="100000000000"/>
              <w:rPr>
                <w:rFonts w:eastAsia="Times New Roman" w:cs="Times New Roman"/>
                <w:sz w:val="22"/>
                <w:lang w:eastAsia="es-ES"/>
              </w:rPr>
            </w:pPr>
            <w:r w:rsidRPr="00543C8E">
              <w:rPr>
                <w:rFonts w:eastAsia="Times New Roman" w:cs="Times New Roman"/>
                <w:sz w:val="22"/>
                <w:lang w:eastAsia="es-ES"/>
              </w:rPr>
              <w:t xml:space="preserve">Conocimientos altos a nivel usuario: Paquete Microsoft Office, Windows XP, Windows Vista y Windows 7. Conocimientos medios en Presto, </w:t>
            </w:r>
            <w:proofErr w:type="spellStart"/>
            <w:r w:rsidRPr="00543C8E">
              <w:rPr>
                <w:rFonts w:eastAsia="Times New Roman" w:cs="Times New Roman"/>
                <w:sz w:val="22"/>
                <w:lang w:eastAsia="es-ES"/>
              </w:rPr>
              <w:t>Autocad</w:t>
            </w:r>
            <w:proofErr w:type="spellEnd"/>
            <w:r w:rsidRPr="00543C8E">
              <w:rPr>
                <w:rFonts w:eastAsia="Times New Roman" w:cs="Times New Roman"/>
                <w:sz w:val="22"/>
                <w:lang w:eastAsia="es-ES"/>
              </w:rPr>
              <w:t xml:space="preserve"> y Clip.</w:t>
            </w:r>
          </w:p>
          <w:p w:rsidR="00BB21C3" w:rsidRPr="00543C8E" w:rsidRDefault="00BB21C3" w:rsidP="00BB21C3">
            <w:pPr>
              <w:cnfStyle w:val="100000000000"/>
              <w:rPr>
                <w:sz w:val="22"/>
              </w:rPr>
            </w:pPr>
          </w:p>
          <w:p w:rsidR="00D055EE" w:rsidRPr="00543C8E" w:rsidRDefault="00FE6F1F" w:rsidP="00FE6F1F">
            <w:pPr>
              <w:pStyle w:val="Seccin"/>
              <w:cnfStyle w:val="100000000000"/>
              <w:rPr>
                <w:sz w:val="28"/>
              </w:rPr>
            </w:pPr>
            <w:r w:rsidRPr="00543C8E">
              <w:rPr>
                <w:sz w:val="28"/>
              </w:rPr>
              <w:t>Datos de interés</w:t>
            </w:r>
          </w:p>
          <w:p w:rsidR="00FE6F1F" w:rsidRPr="00543C8E" w:rsidRDefault="00FE6F1F" w:rsidP="00FE6F1F">
            <w:pPr>
              <w:pStyle w:val="Prrafodelista"/>
              <w:numPr>
                <w:ilvl w:val="0"/>
                <w:numId w:val="30"/>
              </w:numPr>
              <w:cnfStyle w:val="100000000000"/>
              <w:rPr>
                <w:sz w:val="22"/>
              </w:rPr>
            </w:pPr>
            <w:r w:rsidRPr="00543C8E">
              <w:rPr>
                <w:sz w:val="22"/>
              </w:rPr>
              <w:t>Carnet de conducir B</w:t>
            </w:r>
            <w:r w:rsidR="004245B8" w:rsidRPr="00543C8E">
              <w:rPr>
                <w:sz w:val="22"/>
              </w:rPr>
              <w:t>.</w:t>
            </w:r>
          </w:p>
          <w:p w:rsidR="00FE6F1F" w:rsidRPr="00543C8E" w:rsidRDefault="00FE6F1F" w:rsidP="00FE6F1F">
            <w:pPr>
              <w:pStyle w:val="Prrafodelista"/>
              <w:numPr>
                <w:ilvl w:val="0"/>
                <w:numId w:val="30"/>
              </w:numPr>
              <w:cnfStyle w:val="100000000000"/>
              <w:rPr>
                <w:sz w:val="22"/>
              </w:rPr>
            </w:pPr>
            <w:r w:rsidRPr="00543C8E">
              <w:rPr>
                <w:sz w:val="22"/>
              </w:rPr>
              <w:t>Disponibilidad total tanto horaria como geográfica.</w:t>
            </w:r>
          </w:p>
          <w:p w:rsidR="00FE6F1F" w:rsidRPr="00FE6F1F" w:rsidRDefault="00FE6F1F" w:rsidP="00FE6F1F">
            <w:pPr>
              <w:cnfStyle w:val="100000000000"/>
            </w:pPr>
          </w:p>
          <w:p w:rsidR="00FE6F1F" w:rsidRPr="00FE6F1F" w:rsidRDefault="00FE6F1F" w:rsidP="00FE6F1F">
            <w:pPr>
              <w:spacing w:before="100" w:beforeAutospacing="1" w:after="100" w:afterAutospacing="1"/>
              <w:ind w:left="360"/>
              <w:cnfStyle w:val="100000000000"/>
            </w:pPr>
          </w:p>
        </w:tc>
      </w:tr>
    </w:tbl>
    <w:p w:rsidR="00565664" w:rsidRDefault="00565664" w:rsidP="00543C8E"/>
    <w:sectPr w:rsidR="00565664" w:rsidSect="000C249E">
      <w:headerReference w:type="default" r:id="rId11"/>
      <w:footerReference w:type="even" r:id="rId12"/>
      <w:footerReference w:type="default" r:id="rId13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B8C" w:rsidRDefault="00CE4B8C">
      <w:pPr>
        <w:spacing w:after="0" w:line="240" w:lineRule="auto"/>
      </w:pPr>
      <w:r>
        <w:separator/>
      </w:r>
    </w:p>
  </w:endnote>
  <w:endnote w:type="continuationSeparator" w:id="0">
    <w:p w:rsidR="00CE4B8C" w:rsidRDefault="00CE4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Century Gothic"/>
    <w:charset w:val="00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49E" w:rsidRDefault="00723363">
    <w:pPr>
      <w:pStyle w:val="Piedepginaizquierdo"/>
    </w:pPr>
    <w:r>
      <w:rPr>
        <w:color w:val="9FB8CD" w:themeColor="accent2"/>
      </w:rPr>
      <w:sym w:font="Wingdings 3" w:char="F07D"/>
    </w:r>
    <w:r>
      <w:t xml:space="preserve"> Página </w:t>
    </w:r>
    <w:fldSimple w:instr=" PAGE  \* Arabic  \* MERGEFORMAT ">
      <w:r w:rsidR="00543C8E">
        <w:rPr>
          <w:noProof/>
        </w:rPr>
        <w:t>2</w:t>
      </w:r>
    </w:fldSimple>
    <w:r>
      <w:t xml:space="preserve"> | </w:t>
    </w:r>
    <w:sdt>
      <w:sdtPr>
        <w:id w:val="121446346"/>
        <w:showingPlcHdr/>
        <w:text/>
      </w:sdtPr>
      <w:sdtContent>
        <w:r>
          <w:t>[Escriba su número de teléfono]</w:t>
        </w:r>
      </w:sdtContent>
    </w:sdt>
  </w:p>
  <w:p w:rsidR="000C249E" w:rsidRDefault="000C249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49E" w:rsidRDefault="00723363">
    <w:pPr>
      <w:pStyle w:val="Piedepginaderecho"/>
    </w:pPr>
    <w:r>
      <w:rPr>
        <w:color w:val="9FB8CD" w:themeColor="accent2"/>
      </w:rPr>
      <w:sym w:font="Wingdings 3" w:char="F07D"/>
    </w:r>
    <w:r>
      <w:t xml:space="preserve"> Página </w:t>
    </w:r>
    <w:fldSimple w:instr=" PAGE  \* Arabic  \* MERGEFORMAT ">
      <w:r w:rsidR="00565664">
        <w:rPr>
          <w:noProof/>
        </w:rPr>
        <w:t>3</w:t>
      </w:r>
    </w:fldSimple>
    <w:r>
      <w:t xml:space="preserve"> | </w:t>
    </w:r>
    <w:sdt>
      <w:sdtPr>
        <w:id w:val="121446365"/>
        <w:temporary/>
        <w:showingPlcHdr/>
        <w:text/>
      </w:sdtPr>
      <w:sdtContent>
        <w:r>
          <w:t>[Escriba su dirección de correo electrónico]</w:t>
        </w:r>
      </w:sdtContent>
    </w:sdt>
  </w:p>
  <w:p w:rsidR="000C249E" w:rsidRDefault="000C249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B8C" w:rsidRDefault="00CE4B8C">
      <w:pPr>
        <w:spacing w:after="0" w:line="240" w:lineRule="auto"/>
      </w:pPr>
      <w:r>
        <w:separator/>
      </w:r>
    </w:p>
  </w:footnote>
  <w:footnote w:type="continuationSeparator" w:id="0">
    <w:p w:rsidR="00CE4B8C" w:rsidRDefault="00CE4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49E" w:rsidRDefault="00723363">
    <w:pPr>
      <w:pStyle w:val="Encabezadoderech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spellStart"/>
        <w:r w:rsidR="0060666A">
          <w:t>Jose</w:t>
        </w:r>
        <w:proofErr w:type="spellEnd"/>
        <w:r w:rsidR="0060666A">
          <w:t xml:space="preserve"> Luis Ojeda Arcos</w:t>
        </w:r>
      </w:sdtContent>
    </w:sdt>
  </w:p>
  <w:p w:rsidR="000C249E" w:rsidRDefault="000C249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42B856D3"/>
    <w:multiLevelType w:val="hybridMultilevel"/>
    <w:tmpl w:val="4EF09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8049AC"/>
    <w:multiLevelType w:val="hybridMultilevel"/>
    <w:tmpl w:val="0C8CBD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EF67E8"/>
    <w:multiLevelType w:val="hybridMultilevel"/>
    <w:tmpl w:val="024EB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063E2E"/>
    <w:multiLevelType w:val="hybridMultilevel"/>
    <w:tmpl w:val="791E01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8B0008"/>
    <w:multiLevelType w:val="multilevel"/>
    <w:tmpl w:val="D442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0"/>
  </w:num>
  <w:num w:numId="28">
    <w:abstractNumId w:val="11"/>
  </w:num>
  <w:num w:numId="29">
    <w:abstractNumId w:val="12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GrammaticalErrors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803E72"/>
    <w:rsid w:val="000066C2"/>
    <w:rsid w:val="000A0785"/>
    <w:rsid w:val="000C249E"/>
    <w:rsid w:val="00125AF6"/>
    <w:rsid w:val="00143A11"/>
    <w:rsid w:val="001468C2"/>
    <w:rsid w:val="001A0F4F"/>
    <w:rsid w:val="001B610A"/>
    <w:rsid w:val="0020234D"/>
    <w:rsid w:val="00206EF3"/>
    <w:rsid w:val="002A0839"/>
    <w:rsid w:val="002A0ACB"/>
    <w:rsid w:val="00303B46"/>
    <w:rsid w:val="00370A07"/>
    <w:rsid w:val="003C6B7F"/>
    <w:rsid w:val="00412DFA"/>
    <w:rsid w:val="004245B8"/>
    <w:rsid w:val="00451B30"/>
    <w:rsid w:val="004E64BF"/>
    <w:rsid w:val="00543C8E"/>
    <w:rsid w:val="00545599"/>
    <w:rsid w:val="00565664"/>
    <w:rsid w:val="00595C9D"/>
    <w:rsid w:val="005F731E"/>
    <w:rsid w:val="0060666A"/>
    <w:rsid w:val="006473B6"/>
    <w:rsid w:val="006629D8"/>
    <w:rsid w:val="00674CC0"/>
    <w:rsid w:val="00710361"/>
    <w:rsid w:val="00723363"/>
    <w:rsid w:val="007A03AB"/>
    <w:rsid w:val="007A7B9A"/>
    <w:rsid w:val="007B6FE8"/>
    <w:rsid w:val="007C77DE"/>
    <w:rsid w:val="007E0612"/>
    <w:rsid w:val="0080182F"/>
    <w:rsid w:val="00803E72"/>
    <w:rsid w:val="00803ED7"/>
    <w:rsid w:val="008932D6"/>
    <w:rsid w:val="009163BF"/>
    <w:rsid w:val="009D7FF0"/>
    <w:rsid w:val="00A259EB"/>
    <w:rsid w:val="00A76418"/>
    <w:rsid w:val="00AB32F9"/>
    <w:rsid w:val="00AC5A82"/>
    <w:rsid w:val="00B1566F"/>
    <w:rsid w:val="00B24A12"/>
    <w:rsid w:val="00B30971"/>
    <w:rsid w:val="00B4626C"/>
    <w:rsid w:val="00B56D1E"/>
    <w:rsid w:val="00B70186"/>
    <w:rsid w:val="00B87F97"/>
    <w:rsid w:val="00BA7335"/>
    <w:rsid w:val="00BB025E"/>
    <w:rsid w:val="00BB21C3"/>
    <w:rsid w:val="00BE0B21"/>
    <w:rsid w:val="00C44928"/>
    <w:rsid w:val="00C81C34"/>
    <w:rsid w:val="00C8220E"/>
    <w:rsid w:val="00CE4B8C"/>
    <w:rsid w:val="00CE72D0"/>
    <w:rsid w:val="00CF6F5B"/>
    <w:rsid w:val="00D055EE"/>
    <w:rsid w:val="00D47695"/>
    <w:rsid w:val="00D63EB6"/>
    <w:rsid w:val="00DA056D"/>
    <w:rsid w:val="00DA7F7D"/>
    <w:rsid w:val="00DB0B24"/>
    <w:rsid w:val="00DF4274"/>
    <w:rsid w:val="00E07731"/>
    <w:rsid w:val="00E248F7"/>
    <w:rsid w:val="00E75FF4"/>
    <w:rsid w:val="00E85C83"/>
    <w:rsid w:val="00ED5332"/>
    <w:rsid w:val="00FB34F1"/>
    <w:rsid w:val="00FE6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49E"/>
    <w:rPr>
      <w:rFonts w:eastAsiaTheme="minorEastAsia" w:cstheme="minorBidi"/>
      <w:color w:val="000000" w:themeColor="text1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0C249E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49E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49E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49E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49E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49E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49E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49E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49E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0C249E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rsid w:val="000C249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249E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49E"/>
    <w:rPr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49E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49E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0C249E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0C249E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0C249E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0C249E"/>
    <w:rPr>
      <w:i/>
      <w:iCs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0C249E"/>
    <w:rPr>
      <w:i/>
      <w:iCs/>
      <w:color w:val="7F7F7F" w:themeColor="background1" w:themeShade="7F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49E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0C249E"/>
    <w:pPr>
      <w:numPr>
        <w:numId w:val="22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unhideWhenUsed/>
    <w:rsid w:val="000C249E"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0C249E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es-ES"/>
    </w:rPr>
  </w:style>
  <w:style w:type="paragraph" w:styleId="Epgrafe">
    <w:name w:val="caption"/>
    <w:basedOn w:val="Normal"/>
    <w:next w:val="Normal"/>
    <w:uiPriority w:val="35"/>
    <w:unhideWhenUsed/>
    <w:rsid w:val="000C249E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is">
    <w:name w:val="Emphasis"/>
    <w:uiPriority w:val="20"/>
    <w:qFormat/>
    <w:rsid w:val="000C249E"/>
    <w:rPr>
      <w:rFonts w:eastAsiaTheme="minorEastAsia" w:cstheme="minorBidi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0C249E"/>
    <w:rPr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0C249E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49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49E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49E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49E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0C249E"/>
    <w:rPr>
      <w:b/>
      <w:bCs/>
      <w:i/>
      <w:iCs/>
      <w:color w:val="BAC737" w:themeColor="accent3" w:themeShade="BF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0C249E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49E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0C249E"/>
    <w:rPr>
      <w:b/>
      <w:bCs/>
      <w:color w:val="525A7D" w:themeColor="accent1" w:themeShade="BF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0C249E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0C249E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0C249E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0C249E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0C249E"/>
    <w:rPr>
      <w:i/>
      <w:iCs/>
      <w:color w:val="737373" w:themeColor="text1" w:themeTint="8C"/>
      <w:kern w:val="16"/>
      <w:sz w:val="20"/>
    </w:rPr>
  </w:style>
  <w:style w:type="character" w:styleId="Referenciasutil">
    <w:name w:val="Subtle Reference"/>
    <w:basedOn w:val="Fuentedeprrafopredeter"/>
    <w:uiPriority w:val="31"/>
    <w:qFormat/>
    <w:rsid w:val="000C249E"/>
    <w:rPr>
      <w:color w:val="737373" w:themeColor="text1" w:themeTint="8C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C249E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C249E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0C249E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0C249E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sid w:val="000C249E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sid w:val="000C249E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0C249E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2"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sid w:val="000C249E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0C249E"/>
    <w:rPr>
      <w:b w:val="0"/>
      <w:color w:val="727CA3" w:themeColor="accent1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0C249E"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0C249E"/>
    <w:rPr>
      <w:rFonts w:eastAsiaTheme="majorEastAsia" w:cstheme="majorBidi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rapginadeencabezado">
    <w:name w:val="Primera página de encabezado"/>
    <w:basedOn w:val="Encabezado"/>
    <w:qFormat/>
    <w:rsid w:val="000C249E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0C249E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0C249E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unhideWhenUsed/>
    <w:qFormat/>
    <w:rsid w:val="000C249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bredeldestinatario">
    <w:name w:val="Nombre del destinatario"/>
    <w:basedOn w:val="Sinespaciado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  <w:style w:type="table" w:customStyle="1" w:styleId="Cuadrculaclara1">
    <w:name w:val="Cuadrícula clara1"/>
    <w:basedOn w:val="Tablanormal"/>
    <w:uiPriority w:val="40"/>
    <w:rsid w:val="00606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media11">
    <w:name w:val="Cuadrícula media 11"/>
    <w:basedOn w:val="Tablanormal"/>
    <w:uiPriority w:val="40"/>
    <w:rsid w:val="006066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8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63BF"/>
    <w:pPr>
      <w:ind w:left="720"/>
      <w:contextualSpacing/>
    </w:pPr>
  </w:style>
  <w:style w:type="table" w:customStyle="1" w:styleId="Listamedia11">
    <w:name w:val="Lista media 11"/>
    <w:basedOn w:val="Tablanormal"/>
    <w:uiPriority w:val="40"/>
    <w:rsid w:val="00D055E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6465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uario\Datos%20de%20programa\Microsoft\Plantillas\Curr&#237;culo%20(dise&#241;o%20Orige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7C767A3C2E84CE596BF59C006AF0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7C0DD-806B-4B6E-94CC-ACFF47F58EBE}"/>
      </w:docPartPr>
      <w:docPartBody>
        <w:p w:rsidR="006459CB" w:rsidRDefault="00C14E29" w:rsidP="00C14E29">
          <w:pPr>
            <w:pStyle w:val="47C767A3C2E84CE596BF59C006AF05CF"/>
          </w:pPr>
          <w:r>
            <w:t>[Escriba su nombre]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Century Gothic"/>
    <w:charset w:val="00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40785"/>
    <w:rsid w:val="00097723"/>
    <w:rsid w:val="00473581"/>
    <w:rsid w:val="00585CF1"/>
    <w:rsid w:val="006047D1"/>
    <w:rsid w:val="006459CB"/>
    <w:rsid w:val="007367C1"/>
    <w:rsid w:val="007851A3"/>
    <w:rsid w:val="00840785"/>
    <w:rsid w:val="00887D87"/>
    <w:rsid w:val="008A12AA"/>
    <w:rsid w:val="00904545"/>
    <w:rsid w:val="00A65673"/>
    <w:rsid w:val="00A6776B"/>
    <w:rsid w:val="00AA7C18"/>
    <w:rsid w:val="00C14E29"/>
    <w:rsid w:val="00D41243"/>
    <w:rsid w:val="00E07260"/>
    <w:rsid w:val="00EC4695"/>
    <w:rsid w:val="00ED6DF8"/>
    <w:rsid w:val="00F40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E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C14E29"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7031DCA79649422880ACF13C40A8A46A">
    <w:name w:val="7031DCA79649422880ACF13C40A8A46A"/>
    <w:rsid w:val="00C14E29"/>
  </w:style>
  <w:style w:type="paragraph" w:customStyle="1" w:styleId="223678B4D4BC4F7DBB6BCAF2197E1A1D">
    <w:name w:val="223678B4D4BC4F7DBB6BCAF2197E1A1D"/>
    <w:rsid w:val="00C14E29"/>
  </w:style>
  <w:style w:type="paragraph" w:customStyle="1" w:styleId="1B55E8DE407748BF8C6870DF552CD303">
    <w:name w:val="1B55E8DE407748BF8C6870DF552CD303"/>
    <w:rsid w:val="00C14E29"/>
  </w:style>
  <w:style w:type="paragraph" w:customStyle="1" w:styleId="29746A9C0DC0402690D469F33AA4E658">
    <w:name w:val="29746A9C0DC0402690D469F33AA4E658"/>
    <w:rsid w:val="00C14E29"/>
  </w:style>
  <w:style w:type="paragraph" w:customStyle="1" w:styleId="A837F0FF3C79474DB3D33B7A8AA78DFB">
    <w:name w:val="A837F0FF3C79474DB3D33B7A8AA78DFB"/>
    <w:rsid w:val="00C14E29"/>
  </w:style>
  <w:style w:type="paragraph" w:customStyle="1" w:styleId="2C1BD08D14D14D358E4C4529061EC7B4">
    <w:name w:val="2C1BD08D14D14D358E4C4529061EC7B4"/>
    <w:rsid w:val="00C14E29"/>
  </w:style>
  <w:style w:type="paragraph" w:customStyle="1" w:styleId="59DF9FC4F73C435D8B2F549B6B180A1E">
    <w:name w:val="59DF9FC4F73C435D8B2F549B6B180A1E"/>
    <w:rsid w:val="00C14E29"/>
  </w:style>
  <w:style w:type="paragraph" w:customStyle="1" w:styleId="16E32D00F1FD4F07B56312048EF8656F">
    <w:name w:val="16E32D00F1FD4F07B56312048EF8656F"/>
    <w:rsid w:val="00C14E29"/>
  </w:style>
  <w:style w:type="paragraph" w:customStyle="1" w:styleId="2A2C3AC090B1406E873E53B26CEB1BDC">
    <w:name w:val="2A2C3AC090B1406E873E53B26CEB1BDC"/>
    <w:rsid w:val="00C14E29"/>
  </w:style>
  <w:style w:type="paragraph" w:customStyle="1" w:styleId="A75E36BB24274599AA6F5F0B102995C6">
    <w:name w:val="A75E36BB24274599AA6F5F0B102995C6"/>
    <w:rsid w:val="00C14E29"/>
  </w:style>
  <w:style w:type="paragraph" w:customStyle="1" w:styleId="Subseccin">
    <w:name w:val="Subsección"/>
    <w:basedOn w:val="Normal"/>
    <w:link w:val="Carcterdesubseccin"/>
    <w:uiPriority w:val="3"/>
    <w:qFormat/>
    <w:rsid w:val="00C14E29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C14E29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paragraph" w:customStyle="1" w:styleId="0C0717DD602F4D3A8027E27637F4B0C6">
    <w:name w:val="0C0717DD602F4D3A8027E27637F4B0C6"/>
    <w:rsid w:val="00C14E29"/>
  </w:style>
  <w:style w:type="paragraph" w:customStyle="1" w:styleId="2184B0D68A8E42CD80555C93B9C628F1">
    <w:name w:val="2184B0D68A8E42CD80555C93B9C628F1"/>
    <w:rsid w:val="00C14E29"/>
  </w:style>
  <w:style w:type="paragraph" w:customStyle="1" w:styleId="DFED6F4731BB451A8F8E12CCF6BF9D0E">
    <w:name w:val="DFED6F4731BB451A8F8E12CCF6BF9D0E"/>
    <w:rsid w:val="00C14E29"/>
  </w:style>
  <w:style w:type="paragraph" w:customStyle="1" w:styleId="49B92486BC05447894A7DAF26DB193C1">
    <w:name w:val="49B92486BC05447894A7DAF26DB193C1"/>
    <w:rsid w:val="00C14E29"/>
  </w:style>
  <w:style w:type="paragraph" w:customStyle="1" w:styleId="939D457B7E7E4FF28E387ADDBD96DAA7">
    <w:name w:val="939D457B7E7E4FF28E387ADDBD96DAA7"/>
    <w:rsid w:val="00C14E29"/>
  </w:style>
  <w:style w:type="paragraph" w:customStyle="1" w:styleId="8BEFF986D087452D849DBAA31EB8B4F0">
    <w:name w:val="8BEFF986D087452D849DBAA31EB8B4F0"/>
    <w:rsid w:val="00C14E29"/>
  </w:style>
  <w:style w:type="paragraph" w:customStyle="1" w:styleId="E50FDB9EC7C3486EAD390FA3DA83662B">
    <w:name w:val="E50FDB9EC7C3486EAD390FA3DA83662B"/>
    <w:rsid w:val="00C14E29"/>
  </w:style>
  <w:style w:type="paragraph" w:customStyle="1" w:styleId="6E7B16C3A80A419E968540E22B0D1F9E">
    <w:name w:val="6E7B16C3A80A419E968540E22B0D1F9E"/>
    <w:rsid w:val="00C14E29"/>
  </w:style>
  <w:style w:type="paragraph" w:customStyle="1" w:styleId="B464671714324DF2A103EBA8D3A24A9B">
    <w:name w:val="B464671714324DF2A103EBA8D3A24A9B"/>
    <w:rsid w:val="00C14E29"/>
  </w:style>
  <w:style w:type="paragraph" w:customStyle="1" w:styleId="D0941B34C6F44017A17ED570CAF9D78E">
    <w:name w:val="D0941B34C6F44017A17ED570CAF9D78E"/>
    <w:rsid w:val="00C14E29"/>
  </w:style>
  <w:style w:type="paragraph" w:customStyle="1" w:styleId="99242C9555B4418B9732A4D9B07FD4E2">
    <w:name w:val="99242C9555B4418B9732A4D9B07FD4E2"/>
    <w:rsid w:val="00C14E29"/>
  </w:style>
  <w:style w:type="paragraph" w:customStyle="1" w:styleId="63A90649FED84519B7C1FE069F848A69">
    <w:name w:val="63A90649FED84519B7C1FE069F848A69"/>
    <w:rsid w:val="00840785"/>
  </w:style>
  <w:style w:type="paragraph" w:customStyle="1" w:styleId="68E7B668766C4BC9AD39E1EAF0F08B3A">
    <w:name w:val="68E7B668766C4BC9AD39E1EAF0F08B3A"/>
    <w:rsid w:val="00840785"/>
  </w:style>
  <w:style w:type="paragraph" w:customStyle="1" w:styleId="EAADC35C51914E5392C848F146A29EC4">
    <w:name w:val="EAADC35C51914E5392C848F146A29EC4"/>
    <w:rsid w:val="00840785"/>
  </w:style>
  <w:style w:type="paragraph" w:customStyle="1" w:styleId="8E6045850EBC4F37B98BF6DED30C5559">
    <w:name w:val="8E6045850EBC4F37B98BF6DED30C5559"/>
    <w:rsid w:val="00840785"/>
  </w:style>
  <w:style w:type="paragraph" w:customStyle="1" w:styleId="FA34BBE1714B4F4FAF03BC05B9BF7C19">
    <w:name w:val="FA34BBE1714B4F4FAF03BC05B9BF7C19"/>
    <w:rsid w:val="00840785"/>
  </w:style>
  <w:style w:type="paragraph" w:customStyle="1" w:styleId="47C767A3C2E84CE596BF59C006AF05CF">
    <w:name w:val="47C767A3C2E84CE596BF59C006AF05CF"/>
    <w:rsid w:val="00C14E29"/>
  </w:style>
  <w:style w:type="paragraph" w:customStyle="1" w:styleId="4ADD6A733FFB4DABB821D1FBAA76F5DD">
    <w:name w:val="4ADD6A733FFB4DABB821D1FBAA76F5DD"/>
    <w:rsid w:val="00C14E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FFC3B8-D55F-4FCC-80BE-BACD61E9CE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79529A9-E788-4B8B-89A7-7AE6B4E0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(diseño Origen)</Template>
  <TotalTime>15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(Origin theme)</vt:lpstr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theme)</dc:title>
  <dc:subject/>
  <dc:creator>Jose Luis Ojeda Arcos</dc:creator>
  <cp:keywords/>
  <dc:description/>
  <cp:lastModifiedBy>PC</cp:lastModifiedBy>
  <cp:revision>9</cp:revision>
  <dcterms:created xsi:type="dcterms:W3CDTF">2013-10-04T12:51:00Z</dcterms:created>
  <dcterms:modified xsi:type="dcterms:W3CDTF">2014-02-11T18:09:00Z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